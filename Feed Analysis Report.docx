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Femi vet - Feed Analysis Report</w:t>
      </w:r>
    </w:p>
    <w:p>
      <w:r>
        <w:t>Feed Name: Finisher</w:t>
      </w:r>
    </w:p>
    <w:p>
      <w:r>
        <w:t>Feed Code: T5AD</w:t>
      </w:r>
    </w:p>
    <w:p>
      <w:r>
        <w:t>Date: 2024-09-15 11:18:18</w:t>
      </w:r>
    </w:p>
    <w:p>
      <w:pPr>
        <w:pStyle w:val="Heading2"/>
      </w:pPr>
      <w:r>
        <w:t>Report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PRICE/KG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QUANTITY PRICE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</w:tr>
      <w:tr>
        <w:tc>
          <w:tcPr>
            <w:tcW w:type="dxa" w:w="1728"/>
          </w:tcPr>
          <w:p>
            <w:r>
              <w:t>MAIZE</w:t>
            </w:r>
          </w:p>
        </w:tc>
        <w:tc>
          <w:tcPr>
            <w:tcW w:type="dxa" w:w="1728"/>
          </w:tcPr>
          <w:p>
            <w:r>
              <w:t>580</w:t>
            </w:r>
          </w:p>
        </w:tc>
        <w:tc>
          <w:tcPr>
            <w:tcW w:type="dxa" w:w="1728"/>
          </w:tcPr>
          <w:p>
            <w:r>
              <w:t>1568.8400000000001</w:t>
            </w:r>
          </w:p>
        </w:tc>
        <w:tc>
          <w:tcPr>
            <w:tcW w:type="dxa" w:w="1728"/>
          </w:tcPr>
          <w:p>
            <w:r>
              <w:t>32497.4</w:t>
            </w:r>
          </w:p>
        </w:tc>
        <w:tc>
          <w:tcPr>
            <w:tcW w:type="dxa" w:w="1728"/>
          </w:tcPr>
          <w:p>
            <w:r>
              <w:t>909927.2000000001</w:t>
            </w:r>
          </w:p>
        </w:tc>
      </w:tr>
      <w:tr>
        <w:tc>
          <w:tcPr>
            <w:tcW w:type="dxa" w:w="1728"/>
          </w:tcPr>
          <w:p>
            <w:r>
              <w:t>SOY BEAN MEAL 46%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924.8400000000001</w:t>
            </w:r>
          </w:p>
        </w:tc>
        <w:tc>
          <w:tcPr>
            <w:tcW w:type="dxa" w:w="1728"/>
          </w:tcPr>
          <w:p>
            <w:r>
              <w:t>19818</w:t>
            </w:r>
          </w:p>
        </w:tc>
        <w:tc>
          <w:tcPr>
            <w:tcW w:type="dxa" w:w="1728"/>
          </w:tcPr>
          <w:p>
            <w:r>
              <w:t>554904.0000000001</w:t>
            </w:r>
          </w:p>
        </w:tc>
      </w:tr>
      <w:tr>
        <w:tc>
          <w:tcPr>
            <w:tcW w:type="dxa" w:w="1728"/>
          </w:tcPr>
          <w:p>
            <w:r>
              <w:t>FULL FAT SOYA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196.00000000000003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58800.00000000001</w:t>
            </w:r>
          </w:p>
        </w:tc>
      </w:tr>
      <w:tr>
        <w:tc>
          <w:tcPr>
            <w:tcW w:type="dxa" w:w="1728"/>
          </w:tcPr>
          <w:p>
            <w:r>
              <w:t>CHICKS PREMIX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2800</w:t>
            </w:r>
          </w:p>
        </w:tc>
      </w:tr>
      <w:tr>
        <w:tc>
          <w:tcPr>
            <w:tcW w:type="dxa" w:w="1728"/>
          </w:tcPr>
          <w:p>
            <w:r>
              <w:t>METHIONINE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  <w:tc>
          <w:tcPr>
            <w:tcW w:type="dxa" w:w="1728"/>
          </w:tcPr>
          <w:p>
            <w:r>
              <w:t>52.5</w:t>
            </w:r>
          </w:p>
        </w:tc>
        <w:tc>
          <w:tcPr>
            <w:tcW w:type="dxa" w:w="1728"/>
          </w:tcPr>
          <w:p>
            <w:r>
              <w:t>1470</w:t>
            </w:r>
          </w:p>
        </w:tc>
      </w:tr>
      <w:tr>
        <w:tc>
          <w:tcPr>
            <w:tcW w:type="dxa" w:w="1728"/>
          </w:tcPr>
          <w:p>
            <w:r>
              <w:t>LYSINE HCL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2.8000000000000003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1400.0000000000002</w:t>
            </w:r>
          </w:p>
        </w:tc>
      </w:tr>
      <w:tr>
        <w:tc>
          <w:tcPr>
            <w:tcW w:type="dxa" w:w="1728"/>
          </w:tcPr>
          <w:p>
            <w:r>
              <w:t>CHOLINE CHLORIDE 50%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LIMESTONE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58.800000000000004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DCP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25.200000000000003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SALT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NaHCO3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2.8000000000000003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KLINOFEED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2.8000000000000003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PHYTASE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546.179</w:t>
            </w:r>
          </w:p>
        </w:tc>
        <w:tc>
          <w:tcPr>
            <w:tcW w:type="dxa" w:w="1728"/>
          </w:tcPr>
          <w:p>
            <w:r>
              <w:t>2800.000000000001</w:t>
            </w:r>
          </w:p>
        </w:tc>
        <w:tc>
          <w:tcPr>
            <w:tcW w:type="dxa" w:w="1728"/>
          </w:tcPr>
          <w:p>
            <w:r>
              <w:t>54617.9</w:t>
            </w:r>
          </w:p>
        </w:tc>
        <w:tc>
          <w:tcPr>
            <w:tcW w:type="dxa" w:w="1728"/>
          </w:tcPr>
          <w:p>
            <w:r>
              <w:t>1529301.2000000002</w:t>
            </w:r>
          </w:p>
        </w:tc>
      </w:tr>
    </w:tbl>
    <w:p>
      <w:pPr>
        <w:pStyle w:val="Heading2"/>
      </w:pPr>
      <w:r>
        <w:t>Nutrient Composition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Nutrient</w:t>
            </w:r>
          </w:p>
        </w:tc>
        <w:tc>
          <w:tcPr>
            <w:tcW w:type="dxa" w:w="4320"/>
          </w:tcPr>
          <w:p>
            <w:r>
              <w:t>Actual</w:t>
            </w:r>
          </w:p>
        </w:tc>
      </w:tr>
      <w:tr>
        <w:tc>
          <w:tcPr>
            <w:tcW w:type="dxa" w:w="4320"/>
          </w:tcPr>
          <w:p>
            <w:r>
              <w:t>CP</w:t>
            </w:r>
          </w:p>
        </w:tc>
        <w:tc>
          <w:tcPr>
            <w:tcW w:type="dxa" w:w="4320"/>
          </w:tcPr>
          <w:p>
            <w:r>
              <w:t>22.3859</w:t>
            </w:r>
          </w:p>
        </w:tc>
      </w:tr>
      <w:tr>
        <w:tc>
          <w:tcPr>
            <w:tcW w:type="dxa" w:w="4320"/>
          </w:tcPr>
          <w:p>
            <w:r>
              <w:t>FAT</w:t>
            </w:r>
          </w:p>
        </w:tc>
        <w:tc>
          <w:tcPr>
            <w:tcW w:type="dxa" w:w="4320"/>
          </w:tcPr>
          <w:p>
            <w:r>
              <w:t>3.6429</w:t>
            </w:r>
          </w:p>
        </w:tc>
      </w:tr>
      <w:tr>
        <w:tc>
          <w:tcPr>
            <w:tcW w:type="dxa" w:w="4320"/>
          </w:tcPr>
          <w:p>
            <w:r>
              <w:t>FIBRE</w:t>
            </w:r>
          </w:p>
        </w:tc>
        <w:tc>
          <w:tcPr>
            <w:tcW w:type="dxa" w:w="4320"/>
          </w:tcPr>
          <w:p>
            <w:r>
              <w:t>3.9958</w:t>
            </w:r>
          </w:p>
        </w:tc>
      </w:tr>
      <w:tr>
        <w:tc>
          <w:tcPr>
            <w:tcW w:type="dxa" w:w="4320"/>
          </w:tcPr>
          <w:p>
            <w:r>
              <w:t>CAL.</w:t>
            </w:r>
          </w:p>
        </w:tc>
        <w:tc>
          <w:tcPr>
            <w:tcW w:type="dxa" w:w="4320"/>
          </w:tcPr>
          <w:p>
            <w:r>
              <w:t>1.0455</w:t>
            </w:r>
          </w:p>
        </w:tc>
      </w:tr>
      <w:tr>
        <w:tc>
          <w:tcPr>
            <w:tcW w:type="dxa" w:w="4320"/>
          </w:tcPr>
          <w:p>
            <w:r>
              <w:t>PHOS.TOTAL</w:t>
            </w:r>
          </w:p>
        </w:tc>
        <w:tc>
          <w:tcPr>
            <w:tcW w:type="dxa" w:w="4320"/>
          </w:tcPr>
          <w:p>
            <w:r>
              <w:t>0.7066</w:t>
            </w:r>
          </w:p>
        </w:tc>
      </w:tr>
      <w:tr>
        <w:tc>
          <w:tcPr>
            <w:tcW w:type="dxa" w:w="4320"/>
          </w:tcPr>
          <w:p>
            <w:r>
              <w:t>AVAIL PHOS</w:t>
            </w:r>
          </w:p>
        </w:tc>
        <w:tc>
          <w:tcPr>
            <w:tcW w:type="dxa" w:w="4320"/>
          </w:tcPr>
          <w:p>
            <w:r>
              <w:t>0.4417</w:t>
            </w:r>
          </w:p>
        </w:tc>
      </w:tr>
      <w:tr>
        <w:tc>
          <w:tcPr>
            <w:tcW w:type="dxa" w:w="4320"/>
          </w:tcPr>
          <w:p>
            <w:r>
              <w:t>ME/POULT</w:t>
            </w:r>
          </w:p>
        </w:tc>
        <w:tc>
          <w:tcPr>
            <w:tcW w:type="dxa" w:w="4320"/>
          </w:tcPr>
          <w:p>
            <w:r>
              <w:t>2933.74</w:t>
            </w:r>
          </w:p>
        </w:tc>
      </w:tr>
      <w:tr>
        <w:tc>
          <w:tcPr>
            <w:tcW w:type="dxa" w:w="4320"/>
          </w:tcPr>
          <w:p>
            <w:r>
              <w:t>ME/SWINE</w:t>
            </w:r>
          </w:p>
        </w:tc>
        <w:tc>
          <w:tcPr>
            <w:tcW w:type="dxa" w:w="4320"/>
          </w:tcPr>
          <w:p>
            <w:r>
              <w:t>3490.733</w:t>
            </w:r>
          </w:p>
        </w:tc>
      </w:tr>
      <w:tr>
        <w:tc>
          <w:tcPr>
            <w:tcW w:type="dxa" w:w="4320"/>
          </w:tcPr>
          <w:p>
            <w:r>
              <w:t>METH</w:t>
            </w:r>
          </w:p>
        </w:tc>
        <w:tc>
          <w:tcPr>
            <w:tcW w:type="dxa" w:w="4320"/>
          </w:tcPr>
          <w:p>
            <w:r>
              <w:t>0.5306</w:t>
            </w:r>
          </w:p>
        </w:tc>
      </w:tr>
      <w:tr>
        <w:tc>
          <w:tcPr>
            <w:tcW w:type="dxa" w:w="4320"/>
          </w:tcPr>
          <w:p>
            <w:r>
              <w:t>CYSTINE</w:t>
            </w:r>
          </w:p>
        </w:tc>
        <w:tc>
          <w:tcPr>
            <w:tcW w:type="dxa" w:w="4320"/>
          </w:tcPr>
          <w:p>
            <w:r>
              <w:t>0.3092</w:t>
            </w:r>
          </w:p>
        </w:tc>
      </w:tr>
      <w:tr>
        <w:tc>
          <w:tcPr>
            <w:tcW w:type="dxa" w:w="4320"/>
          </w:tcPr>
          <w:p>
            <w:r>
              <w:t>METH+CYST</w:t>
            </w:r>
          </w:p>
        </w:tc>
        <w:tc>
          <w:tcPr>
            <w:tcW w:type="dxa" w:w="4320"/>
          </w:tcPr>
          <w:p>
            <w:r>
              <w:t>0.6322</w:t>
            </w:r>
          </w:p>
        </w:tc>
      </w:tr>
      <w:tr>
        <w:tc>
          <w:tcPr>
            <w:tcW w:type="dxa" w:w="4320"/>
          </w:tcPr>
          <w:p>
            <w:r>
              <w:t>LYSINE</w:t>
            </w:r>
          </w:p>
        </w:tc>
        <w:tc>
          <w:tcPr>
            <w:tcW w:type="dxa" w:w="4320"/>
          </w:tcPr>
          <w:p>
            <w:r>
              <w:t>1.2357</w:t>
            </w:r>
          </w:p>
        </w:tc>
      </w:tr>
      <w:tr>
        <w:tc>
          <w:tcPr>
            <w:tcW w:type="dxa" w:w="4320"/>
          </w:tcPr>
          <w:p>
            <w:r>
              <w:t>TRYPTOPHAN</w:t>
            </w:r>
          </w:p>
        </w:tc>
        <w:tc>
          <w:tcPr>
            <w:tcW w:type="dxa" w:w="4320"/>
          </w:tcPr>
          <w:p>
            <w:r>
              <w:t>0.2647</w:t>
            </w:r>
          </w:p>
        </w:tc>
      </w:tr>
      <w:tr>
        <w:tc>
          <w:tcPr>
            <w:tcW w:type="dxa" w:w="4320"/>
          </w:tcPr>
          <w:p>
            <w:r>
              <w:t>THREONINE</w:t>
            </w:r>
          </w:p>
        </w:tc>
        <w:tc>
          <w:tcPr>
            <w:tcW w:type="dxa" w:w="4320"/>
          </w:tcPr>
          <w:p>
            <w:r>
              <w:t>0.8251</w:t>
            </w:r>
          </w:p>
        </w:tc>
      </w:tr>
      <w:tr>
        <w:tc>
          <w:tcPr>
            <w:tcW w:type="dxa" w:w="4320"/>
          </w:tcPr>
          <w:p>
            <w:r>
              <w:t>VIT A IU/GM</w:t>
            </w:r>
          </w:p>
        </w:tc>
        <w:tc>
          <w:tcPr>
            <w:tcW w:type="dxa" w:w="4320"/>
          </w:tcPr>
          <w:p>
            <w:r>
              <w:t>25001.5128</w:t>
            </w:r>
          </w:p>
        </w:tc>
      </w:tr>
      <w:tr>
        <w:tc>
          <w:tcPr>
            <w:tcW w:type="dxa" w:w="4320"/>
          </w:tcPr>
          <w:p>
            <w:r>
              <w:t>VIT D3 IU/GM</w:t>
            </w:r>
          </w:p>
        </w:tc>
        <w:tc>
          <w:tcPr>
            <w:tcW w:type="dxa" w:w="4320"/>
          </w:tcPr>
          <w:p>
            <w:r>
              <w:t>6250</w:t>
            </w:r>
          </w:p>
        </w:tc>
      </w:tr>
      <w:tr>
        <w:tc>
          <w:tcPr>
            <w:tcW w:type="dxa" w:w="4320"/>
          </w:tcPr>
          <w:p>
            <w:r>
              <w:t>VIT E IU/GM</w:t>
            </w:r>
          </w:p>
        </w:tc>
        <w:tc>
          <w:tcPr>
            <w:tcW w:type="dxa" w:w="4320"/>
          </w:tcPr>
          <w:p>
            <w:r>
              <w:t>112.9777</w:t>
            </w:r>
          </w:p>
        </w:tc>
      </w:tr>
      <w:tr>
        <w:tc>
          <w:tcPr>
            <w:tcW w:type="dxa" w:w="4320"/>
          </w:tcPr>
          <w:p>
            <w:r>
              <w:t>RIBOFLAVIN</w:t>
            </w:r>
          </w:p>
        </w:tc>
        <w:tc>
          <w:tcPr>
            <w:tcW w:type="dxa" w:w="4320"/>
          </w:tcPr>
          <w:p>
            <w:r>
              <w:t>15.1145</w:t>
            </w:r>
          </w:p>
        </w:tc>
      </w:tr>
      <w:tr>
        <w:tc>
          <w:tcPr>
            <w:tcW w:type="dxa" w:w="4320"/>
          </w:tcPr>
          <w:p>
            <w:r>
              <w:t>PANTO ACID</w:t>
            </w:r>
          </w:p>
        </w:tc>
        <w:tc>
          <w:tcPr>
            <w:tcW w:type="dxa" w:w="4320"/>
          </w:tcPr>
          <w:p>
            <w:r>
              <w:t>34.7401</w:t>
            </w:r>
          </w:p>
        </w:tc>
      </w:tr>
      <w:tr>
        <w:tc>
          <w:tcPr>
            <w:tcW w:type="dxa" w:w="4320"/>
          </w:tcPr>
          <w:p>
            <w:r>
              <w:t>CHOLINE</w:t>
            </w:r>
          </w:p>
        </w:tc>
        <w:tc>
          <w:tcPr>
            <w:tcW w:type="dxa" w:w="4320"/>
          </w:tcPr>
          <w:p>
            <w:r>
              <w:t>1285.8377</w:t>
            </w:r>
          </w:p>
        </w:tc>
      </w:tr>
      <w:tr>
        <w:tc>
          <w:tcPr>
            <w:tcW w:type="dxa" w:w="4320"/>
          </w:tcPr>
          <w:p>
            <w:r>
              <w:t>B 12</w:t>
            </w:r>
          </w:p>
        </w:tc>
        <w:tc>
          <w:tcPr>
            <w:tcW w:type="dxa" w:w="4320"/>
          </w:tcPr>
          <w:p>
            <w:r>
              <w:t>0.0375</w:t>
            </w:r>
          </w:p>
        </w:tc>
      </w:tr>
      <w:tr>
        <w:tc>
          <w:tcPr>
            <w:tcW w:type="dxa" w:w="4320"/>
          </w:tcPr>
          <w:p>
            <w:r>
              <w:t>NIACIN</w:t>
            </w:r>
          </w:p>
        </w:tc>
        <w:tc>
          <w:tcPr>
            <w:tcW w:type="dxa" w:w="4320"/>
          </w:tcPr>
          <w:p>
            <w:r>
              <w:t>129.3088</w:t>
            </w:r>
          </w:p>
        </w:tc>
      </w:tr>
      <w:tr>
        <w:tc>
          <w:tcPr>
            <w:tcW w:type="dxa" w:w="4320"/>
          </w:tcPr>
          <w:p>
            <w:r>
              <w:t>XANTHOPYL</w:t>
            </w:r>
          </w:p>
        </w:tc>
        <w:tc>
          <w:tcPr>
            <w:tcW w:type="dxa" w:w="4320"/>
          </w:tcPr>
          <w:p>
            <w:r>
              <w:t>14.5678</w:t>
            </w:r>
          </w:p>
        </w:tc>
      </w:tr>
      <w:tr>
        <w:tc>
          <w:tcPr>
            <w:tcW w:type="dxa" w:w="4320"/>
          </w:tcPr>
          <w:p>
            <w:r>
              <w:t>SALT</w:t>
            </w:r>
          </w:p>
        </w:tc>
        <w:tc>
          <w:tcPr>
            <w:tcW w:type="dxa" w:w="4320"/>
          </w:tcPr>
          <w:p>
            <w:r>
              <w:t>0.1485</w:t>
            </w:r>
          </w:p>
        </w:tc>
      </w:tr>
      <w:tr>
        <w:tc>
          <w:tcPr>
            <w:tcW w:type="dxa" w:w="4320"/>
          </w:tcPr>
          <w:p>
            <w:r>
              <w:t>SODIUM</w:t>
            </w:r>
          </w:p>
        </w:tc>
        <w:tc>
          <w:tcPr>
            <w:tcW w:type="dxa" w:w="4320"/>
          </w:tcPr>
          <w:p>
            <w:r>
              <w:t>0.2026</w:t>
            </w:r>
          </w:p>
        </w:tc>
      </w:tr>
      <w:tr>
        <w:tc>
          <w:tcPr>
            <w:tcW w:type="dxa" w:w="4320"/>
          </w:tcPr>
          <w:p>
            <w:r>
              <w:t>POTASSIUM</w:t>
            </w:r>
          </w:p>
        </w:tc>
        <w:tc>
          <w:tcPr>
            <w:tcW w:type="dxa" w:w="4320"/>
          </w:tcPr>
          <w:p>
            <w:r>
              <w:t>8.4089</w:t>
            </w:r>
          </w:p>
        </w:tc>
      </w:tr>
      <w:tr>
        <w:tc>
          <w:tcPr>
            <w:tcW w:type="dxa" w:w="4320"/>
          </w:tcPr>
          <w:p>
            <w:r>
              <w:t>MAGNESIUM</w:t>
            </w:r>
          </w:p>
        </w:tc>
        <w:tc>
          <w:tcPr>
            <w:tcW w:type="dxa" w:w="4320"/>
          </w:tcPr>
          <w:p>
            <w:r>
              <w:t>1.1719</w:t>
            </w:r>
          </w:p>
        </w:tc>
      </w:tr>
      <w:tr>
        <w:tc>
          <w:tcPr>
            <w:tcW w:type="dxa" w:w="4320"/>
          </w:tcPr>
          <w:p>
            <w:r>
              <w:t>SULPHUR</w:t>
            </w:r>
          </w:p>
        </w:tc>
        <w:tc>
          <w:tcPr>
            <w:tcW w:type="dxa" w:w="4320"/>
          </w:tcPr>
          <w:p>
            <w:r>
              <w:t>1.7832</w:t>
            </w:r>
          </w:p>
        </w:tc>
      </w:tr>
      <w:tr>
        <w:tc>
          <w:tcPr>
            <w:tcW w:type="dxa" w:w="4320"/>
          </w:tcPr>
          <w:p>
            <w:r>
              <w:t>MANGANESE</w:t>
            </w:r>
          </w:p>
        </w:tc>
        <w:tc>
          <w:tcPr>
            <w:tcW w:type="dxa" w:w="4320"/>
          </w:tcPr>
          <w:p>
            <w:r>
              <w:t>14.2468</w:t>
            </w:r>
          </w:p>
        </w:tc>
      </w:tr>
      <w:tr>
        <w:tc>
          <w:tcPr>
            <w:tcW w:type="dxa" w:w="4320"/>
          </w:tcPr>
          <w:p>
            <w:r>
              <w:t>IRON</w:t>
            </w:r>
          </w:p>
        </w:tc>
        <w:tc>
          <w:tcPr>
            <w:tcW w:type="dxa" w:w="4320"/>
          </w:tcPr>
          <w:p>
            <w:r>
              <w:t>124.5842</w:t>
            </w:r>
          </w:p>
        </w:tc>
      </w:tr>
      <w:tr>
        <w:tc>
          <w:tcPr>
            <w:tcW w:type="dxa" w:w="4320"/>
          </w:tcPr>
          <w:p>
            <w:r>
              <w:t>COPPER</w:t>
            </w:r>
          </w:p>
        </w:tc>
        <w:tc>
          <w:tcPr>
            <w:tcW w:type="dxa" w:w="4320"/>
          </w:tcPr>
          <w:p>
            <w:r>
              <w:t>9.7082</w:t>
            </w:r>
          </w:p>
        </w:tc>
      </w:tr>
      <w:tr>
        <w:tc>
          <w:tcPr>
            <w:tcW w:type="dxa" w:w="4320"/>
          </w:tcPr>
          <w:p>
            <w:r>
              <w:t>ZINC</w:t>
            </w:r>
          </w:p>
        </w:tc>
        <w:tc>
          <w:tcPr>
            <w:tcW w:type="dxa" w:w="4320"/>
          </w:tcPr>
          <w:p>
            <w:r>
              <w:t>30.2645</w:t>
            </w:r>
          </w:p>
        </w:tc>
      </w:tr>
      <w:tr>
        <w:tc>
          <w:tcPr>
            <w:tcW w:type="dxa" w:w="4320"/>
          </w:tcPr>
          <w:p>
            <w:r>
              <w:t>SELENIUM</w:t>
            </w:r>
          </w:p>
        </w:tc>
        <w:tc>
          <w:tcPr>
            <w:tcW w:type="dxa" w:w="4320"/>
          </w:tcPr>
          <w:p>
            <w:r>
              <w:t>0.6431</w:t>
            </w:r>
          </w:p>
        </w:tc>
      </w:tr>
      <w:tr>
        <w:tc>
          <w:tcPr>
            <w:tcW w:type="dxa" w:w="4320"/>
          </w:tcPr>
          <w:p>
            <w:r>
              <w:t>IODINE</w:t>
            </w:r>
          </w:p>
        </w:tc>
        <w:tc>
          <w:tcPr>
            <w:tcW w:type="dxa" w:w="4320"/>
          </w:tcPr>
          <w:p>
            <w:r>
              <w:t>0.1321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